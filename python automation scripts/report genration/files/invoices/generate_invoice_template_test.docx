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4520"/>
        <w:gridCol w:w="4220"/>
      </w:tblGrid>
      <w:tr w:rsidR="00841E0D" w14:paraId="037A2DE8" w14:textId="77777777" w:rsidTr="001C5E6A">
        <w:trPr>
          <w:trHeight w:hRule="exact" w:val="2696"/>
        </w:trPr>
        <w:tc>
          <w:tcPr>
            <w:tcW w:w="4520" w:type="dxa"/>
            <w:tcMar>
              <w:left w:w="0" w:type="dxa"/>
              <w:right w:w="0" w:type="dxa"/>
            </w:tcMar>
          </w:tcPr>
          <w:p w14:paraId="1B3B7F98" w14:textId="60225917" w:rsidR="00841E0D" w:rsidRDefault="00841E0D">
            <w:pPr>
              <w:autoSpaceDE w:val="0"/>
              <w:autoSpaceDN w:val="0"/>
              <w:spacing w:after="0" w:line="240" w:lineRule="auto"/>
              <w:ind w:left="20"/>
            </w:pPr>
          </w:p>
        </w:tc>
        <w:tc>
          <w:tcPr>
            <w:tcW w:w="4220" w:type="dxa"/>
            <w:tcMar>
              <w:left w:w="0" w:type="dxa"/>
              <w:right w:w="0" w:type="dxa"/>
            </w:tcMar>
            <w:vAlign w:val="center"/>
          </w:tcPr>
          <w:p w14:paraId="549AAEA1" w14:textId="3409F4F1" w:rsidR="00841E0D" w:rsidRDefault="00BB6F25" w:rsidP="00604EC8">
            <w:pPr>
              <w:autoSpaceDE w:val="0"/>
              <w:autoSpaceDN w:val="0"/>
              <w:spacing w:before="1540" w:after="0" w:line="204" w:lineRule="auto"/>
              <w:ind w:right="1656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Asshish</w:t>
            </w:r>
          </w:p>
          <w:p w14:paraId="4D2A2A1C" w14:textId="7D068DF9" w:rsidR="00841E0D" w:rsidRDefault="00BB6F25" w:rsidP="00604EC8">
            <w:pPr>
              <w:autoSpaceDE w:val="0"/>
              <w:autoSpaceDN w:val="0"/>
              <w:spacing w:before="390" w:after="0" w:line="204" w:lineRule="auto"/>
              <w:ind w:right="149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client address</w:t>
            </w:r>
          </w:p>
          <w:p w14:paraId="659E42EB" w14:textId="7F819425" w:rsidR="00841E0D" w:rsidRDefault="00841E0D" w:rsidP="00604EC8">
            <w:pPr>
              <w:autoSpaceDE w:val="0"/>
              <w:autoSpaceDN w:val="0"/>
              <w:spacing w:before="90" w:after="0" w:line="204" w:lineRule="auto"/>
              <w:ind w:right="1968"/>
              <w:jc w:val="center"/>
            </w:pPr>
          </w:p>
        </w:tc>
      </w:tr>
    </w:tbl>
    <w:p w14:paraId="013FCC6A" w14:textId="1AE2578E" w:rsidR="00841E0D" w:rsidRDefault="000871AF" w:rsidP="000871AF">
      <w:pPr>
        <w:autoSpaceDE w:val="0"/>
        <w:autoSpaceDN w:val="0"/>
        <w:spacing w:before="44" w:after="0" w:line="204" w:lineRule="auto"/>
        <w:ind w:left="5040" w:right="4070"/>
        <w:jc w:val="center"/>
      </w:pPr>
      <w:r>
        <w:rPr>
          <w:rFonts w:ascii="Lato Light" w:eastAsia="Lato Light" w:hAnsi="Lato Light"/>
          <w:color w:val="000000"/>
          <w:sz w:val="21"/>
        </w:rPr>
        <w:t xml:space="preserve">       </w:t>
      </w:r>
      <w:r w:rsidR="00BB6F25">
        <w:rPr>
          <w:rFonts w:ascii="Lato Light" w:eastAsia="Lato Light" w:hAnsi="Lato Light"/>
          <w:color w:val="000000"/>
          <w:sz w:val="21"/>
        </w:rPr>
        <w:t xml:space="preserve"/>
      </w:r>
    </w:p>
    <w:p w14:paraId="0791BBA7" w14:textId="49F412E3" w:rsidR="00841E0D" w:rsidRDefault="000871AF">
      <w:pPr>
        <w:autoSpaceDE w:val="0"/>
        <w:autoSpaceDN w:val="0"/>
        <w:spacing w:before="90" w:after="0" w:line="204" w:lineRule="auto"/>
        <w:ind w:right="3128"/>
        <w:jc w:val="right"/>
      </w:pPr>
      <w:r>
        <w:rPr>
          <w:rFonts w:ascii="Lato Light" w:eastAsia="Lato Light" w:hAnsi="Lato Light"/>
          <w:color w:val="000000"/>
          <w:sz w:val="21"/>
        </w:rPr>
        <w:t xml:space="preserve">          </w:t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  <w:t xml:space="preserve">   </w:t>
      </w:r>
      <w:r w:rsidR="00BB6F25">
        <w:rPr>
          <w:rFonts w:ascii="Lato Light" w:eastAsia="Lato Light" w:hAnsi="Lato Light"/>
          <w:color w:val="000000"/>
          <w:sz w:val="21"/>
        </w:rPr>
        <w:t xml:space="preserve">VAT </w:t>
      </w:r>
      <w:r w:rsidR="005C3936">
        <w:rPr>
          <w:rFonts w:ascii="Lato Light" w:eastAsia="Lato Light" w:hAnsi="Lato Light"/>
          <w:color w:val="000000"/>
          <w:sz w:val="21"/>
        </w:rPr>
        <w:t xml:space="preserve">NO 123</w:t>
      </w:r>
    </w:p>
    <w:p w14:paraId="7CD8B189" w14:textId="4AEC25E3" w:rsidR="00841E0D" w:rsidRPr="00C26DE1" w:rsidRDefault="005A48A5">
      <w:pPr>
        <w:autoSpaceDE w:val="0"/>
        <w:autoSpaceDN w:val="0"/>
        <w:spacing w:before="272" w:after="32" w:line="204" w:lineRule="auto"/>
        <w:ind w:left="30"/>
        <w:rPr>
          <w:rFonts w:asciiTheme="majorHAnsi" w:hAnsiTheme="majorHAnsi" w:cstheme="majorHAnsi"/>
          <w:b/>
          <w:bCs/>
        </w:rPr>
      </w:pPr>
      <w:r>
        <w:rPr>
          <w:rFonts w:asciiTheme="majorHAnsi" w:eastAsia="Lato Light" w:hAnsiTheme="majorHAnsi" w:cstheme="majorHAnsi"/>
          <w:b/>
          <w:bCs/>
          <w:color w:val="000000"/>
          <w:sz w:val="45"/>
        </w:rPr>
        <w:t>Invoice</w:t>
      </w:r>
      <w:r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: </w:t>
      </w:r>
      <w:r w:rsidR="00C1278A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124354</w:t>
      </w:r>
      <w:r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 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1985"/>
        <w:gridCol w:w="1559"/>
        <w:gridCol w:w="1134"/>
        <w:gridCol w:w="1559"/>
      </w:tblGrid>
      <w:tr w:rsidR="00AB5F48" w14:paraId="4F47979D" w14:textId="77777777" w:rsidTr="001C5E6A">
        <w:trPr>
          <w:trHeight w:hRule="exact" w:val="264"/>
        </w:trPr>
        <w:tc>
          <w:tcPr>
            <w:tcW w:w="1271" w:type="dxa"/>
          </w:tcPr>
          <w:p w14:paraId="01A424CD" w14:textId="07468E5A" w:rsidR="00AB5F48" w:rsidRDefault="00AB5F48" w:rsidP="00AB5F48">
            <w:pPr>
              <w:autoSpaceDE w:val="0"/>
              <w:autoSpaceDN w:val="0"/>
              <w:spacing w:before="26" w:line="204" w:lineRule="auto"/>
              <w:ind w:left="30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Datum:</w:t>
            </w:r>
          </w:p>
        </w:tc>
        <w:tc>
          <w:tcPr>
            <w:tcW w:w="3260" w:type="dxa"/>
          </w:tcPr>
          <w:p w14:paraId="112484AC" w14:textId="4F66FDB2" w:rsidR="00AB5F48" w:rsidRDefault="00AB5F48" w:rsidP="00AB5F48">
            <w:pPr>
              <w:autoSpaceDE w:val="0"/>
              <w:autoSpaceDN w:val="0"/>
              <w:spacing w:before="26" w:line="204" w:lineRule="auto"/>
              <w:ind w:left="96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30-Sep-2024</w:t>
            </w:r>
          </w:p>
        </w:tc>
        <w:tc>
          <w:tcPr>
            <w:tcW w:w="1985" w:type="dxa"/>
          </w:tcPr>
          <w:p w14:paraId="410276CE" w14:textId="77777777" w:rsidR="00AB5F48" w:rsidRDefault="00AB5F48" w:rsidP="00AB5F48">
            <w:pPr>
              <w:autoSpaceDE w:val="0"/>
              <w:autoSpaceDN w:val="0"/>
              <w:spacing w:before="26" w:line="204" w:lineRule="auto"/>
              <w:ind w:right="234"/>
              <w:jc w:val="center"/>
              <w:rPr>
                <w:rFonts w:ascii="Lato Light" w:eastAsia="Lato Light" w:hAnsi="Lato Light"/>
                <w:color w:val="000000"/>
                <w:sz w:val="21"/>
              </w:rPr>
            </w:pPr>
          </w:p>
        </w:tc>
        <w:tc>
          <w:tcPr>
            <w:tcW w:w="2693" w:type="dxa"/>
            <w:gridSpan w:val="2"/>
          </w:tcPr>
          <w:p w14:paraId="16948448" w14:textId="5953A965" w:rsidR="00AB5F48" w:rsidRDefault="00AB5F48" w:rsidP="00AB5F48">
            <w:pPr>
              <w:autoSpaceDE w:val="0"/>
              <w:autoSpaceDN w:val="0"/>
              <w:spacing w:before="26" w:line="204" w:lineRule="auto"/>
              <w:ind w:right="144"/>
              <w:jc w:val="right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testing</w:t>
            </w:r>
          </w:p>
        </w:tc>
        <w:tc>
          <w:tcPr>
            <w:tcW w:w="1559" w:type="dxa"/>
          </w:tcPr>
          <w:p w14:paraId="5AA38C3B" w14:textId="77777777" w:rsidR="00AB5F48" w:rsidRDefault="00AB5F48" w:rsidP="00AB5F48"/>
        </w:tc>
      </w:tr>
      <w:tr w:rsidR="00AB5F48" w14:paraId="48A38960" w14:textId="77777777" w:rsidTr="001C5E6A">
        <w:trPr>
          <w:trHeight w:hRule="exact" w:val="264"/>
        </w:trPr>
        <w:tc>
          <w:tcPr>
            <w:tcW w:w="1271" w:type="dxa"/>
          </w:tcPr>
          <w:p w14:paraId="115E0B05" w14:textId="16DA4FF5" w:rsidR="00AB5F48" w:rsidRDefault="00AB5F48" w:rsidP="00AB5F48">
            <w:pPr>
              <w:autoSpaceDE w:val="0"/>
              <w:autoSpaceDN w:val="0"/>
              <w:spacing w:before="26" w:line="204" w:lineRule="auto"/>
              <w:ind w:left="30"/>
              <w:rPr>
                <w:rFonts w:ascii="Lato Light" w:eastAsia="Lato Light" w:hAnsi="Lato Light"/>
                <w:color w:val="000000"/>
                <w:sz w:val="21"/>
              </w:rPr>
            </w:pP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Vervaldag</w:t>
            </w:r>
            <w:proofErr w:type="spellEnd"/>
          </w:p>
        </w:tc>
        <w:tc>
          <w:tcPr>
            <w:tcW w:w="3260" w:type="dxa"/>
          </w:tcPr>
          <w:p w14:paraId="5FD96806" w14:textId="2B111DD9" w:rsidR="00AB5F48" w:rsidRDefault="00AB5F48" w:rsidP="00AB5F48">
            <w:pPr>
              <w:autoSpaceDE w:val="0"/>
              <w:autoSpaceDN w:val="0"/>
              <w:spacing w:before="26" w:line="204" w:lineRule="auto"/>
              <w:ind w:left="96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12/12/23   </w:t>
            </w:r>
            <w:proofErr w:type="gram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                 </w:t>
            </w:r>
          </w:p>
        </w:tc>
        <w:tc>
          <w:tcPr>
            <w:tcW w:w="1985" w:type="dxa"/>
          </w:tcPr>
          <w:p w14:paraId="3278AAA3" w14:textId="62B497D7" w:rsidR="00AB5F48" w:rsidRDefault="00AB5F48" w:rsidP="00AB5F48">
            <w:pPr>
              <w:autoSpaceDE w:val="0"/>
              <w:autoSpaceDN w:val="0"/>
              <w:spacing w:before="26" w:line="204" w:lineRule="auto"/>
              <w:ind w:right="234"/>
              <w:jc w:val="center"/>
              <w:rPr>
                <w:rFonts w:ascii="Lato Light" w:eastAsia="Lato Light" w:hAnsi="Lato Light"/>
                <w:color w:val="000000"/>
                <w:sz w:val="21"/>
              </w:rPr>
            </w:pP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Uw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referentie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:  </w:t>
            </w:r>
          </w:p>
        </w:tc>
        <w:tc>
          <w:tcPr>
            <w:tcW w:w="2693" w:type="dxa"/>
            <w:gridSpan w:val="2"/>
          </w:tcPr>
          <w:p w14:paraId="5A36FDBD" w14:textId="0CF208E6" w:rsidR="00AB5F48" w:rsidRDefault="00AB5F48" w:rsidP="00AB5F48">
            <w:pPr>
              <w:autoSpaceDE w:val="0"/>
              <w:autoSpaceDN w:val="0"/>
              <w:spacing w:before="26" w:line="204" w:lineRule="auto"/>
              <w:ind w:right="144"/>
              <w:jc w:val="right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</w:t>
            </w:r>
            <w:proofErr w:type="gramEnd"/>
          </w:p>
        </w:tc>
        <w:tc>
          <w:tcPr>
            <w:tcW w:w="1559" w:type="dxa"/>
          </w:tcPr>
          <w:p w14:paraId="0AB1234A" w14:textId="77777777" w:rsidR="00AB5F48" w:rsidRDefault="00AB5F48" w:rsidP="00AB5F48"/>
        </w:tc>
      </w:tr>
      <w:tr w:rsidR="00AB5F48" w:rsidRPr="0076602A" w14:paraId="19ED16DF" w14:textId="77777777" w:rsidTr="001C5E6A">
        <w:trPr>
          <w:trHeight w:hRule="exact" w:val="725"/>
        </w:trPr>
        <w:tc>
          <w:tcPr>
            <w:tcW w:w="4531" w:type="dxa"/>
            <w:gridSpan w:val="2"/>
          </w:tcPr>
          <w:p w14:paraId="64043ADB" w14:textId="3708C586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left="74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Description</w:t>
            </w:r>
          </w:p>
        </w:tc>
        <w:tc>
          <w:tcPr>
            <w:tcW w:w="1985" w:type="dxa"/>
          </w:tcPr>
          <w:p w14:paraId="1152D933" w14:textId="3C9244D9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right="444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Qty</w:t>
            </w:r>
          </w:p>
        </w:tc>
        <w:tc>
          <w:tcPr>
            <w:tcW w:w="1559" w:type="dxa"/>
          </w:tcPr>
          <w:p w14:paraId="326333BF" w14:textId="3440DFA7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price</w:t>
            </w:r>
            <w:r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 per</w:t>
            </w:r>
          </w:p>
        </w:tc>
        <w:tc>
          <w:tcPr>
            <w:tcW w:w="1134" w:type="dxa"/>
          </w:tcPr>
          <w:p w14:paraId="22C50566" w14:textId="6EEB34D0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VAT%</w:t>
            </w:r>
          </w:p>
        </w:tc>
        <w:tc>
          <w:tcPr>
            <w:tcW w:w="1559" w:type="dxa"/>
          </w:tcPr>
          <w:p w14:paraId="7B6CD9D1" w14:textId="7602AEDE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right="1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Price </w:t>
            </w:r>
            <w:proofErr w:type="spellStart"/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Excu</w:t>
            </w:r>
            <w:proofErr w:type="spellEnd"/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         VAT</w:t>
            </w:r>
            <w:r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.</w:t>
            </w:r>
          </w:p>
        </w:tc>
      </w:tr>
      <w:tr w:rsidR="00AB5F48" w:rsidRPr="0076602A" w14:paraId="075D29CE" w14:textId="77777777" w:rsidTr="001C5E6A">
        <w:trPr>
          <w:trHeight w:hRule="exact" w:val="546"/>
        </w:trPr>
        <w:tc>
          <w:tcPr>
            <w:tcW w:w="10768" w:type="dxa"/>
            <w:gridSpan w:val="6"/>
          </w:tcPr>
          <w:p w14:paraId="00C520F7" w14:textId="77777777" w:rsidR="00AB5F48" w:rsidRDefault="00AB5F48" w:rsidP="00AB5F48">
            <w:pPr>
              <w:autoSpaceDE w:val="0"/>
              <w:autoSpaceDN w:val="0"/>
              <w:spacing w:before="102" w:line="204" w:lineRule="auto"/>
              <w:ind w:left="74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 </w:t>
            </w:r>
          </w:p>
          <w:p w14:paraId="2BCD8B13" w14:textId="2900BF12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:rsidRPr="0076602A" w14:paraId="28E923D1" w14:textId="77777777" w:rsidTr="001C5E6A">
        <w:trPr>
          <w:trHeight w:hRule="exact" w:val="560"/>
        </w:trPr>
        <w:tc>
          <w:tcPr>
            <w:tcW w:w="4531" w:type="dxa"/>
            <w:gridSpan w:val="2"/>
          </w:tcPr>
          <w:p w14:paraId="31D81B63" w14:textId="3D618AD6" w:rsidR="00AB5F48" w:rsidRPr="00054554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  <w:lang w:val="en-IN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as</w:t>
            </w:r>
          </w:p>
        </w:tc>
        <w:tc>
          <w:tcPr>
            <w:tcW w:w="1985" w:type="dxa"/>
          </w:tcPr>
          <w:p w14:paraId="4A9F6FF8" w14:textId="17B5B3A2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</w:t>
            </w:r>
          </w:p>
        </w:tc>
        <w:tc>
          <w:tcPr>
            <w:tcW w:w="1559" w:type="dxa"/>
          </w:tcPr>
          <w:p w14:paraId="6197501D" w14:textId="5A39B9F9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12</w:t>
            </w:r>
          </w:p>
        </w:tc>
        <w:tc>
          <w:tcPr>
            <w:tcW w:w="1134" w:type="dxa"/>
          </w:tcPr>
          <w:p w14:paraId="04E94C45" w14:textId="5086F2D4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33</w:t>
            </w:r>
          </w:p>
        </w:tc>
        <w:tc>
          <w:tcPr>
            <w:tcW w:w="1559" w:type="dxa"/>
          </w:tcPr>
          <w:p w14:paraId="051F9D7B" w14:textId="3E2539FC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1223</w:t>
            </w:r>
          </w:p>
        </w:tc>
      </w:tr>
      <w:tr w:rsidR="00AB5F48" w:rsidRPr="0076602A" w14:paraId="2AA20159" w14:textId="77777777" w:rsidTr="001C5E6A">
        <w:trPr>
          <w:trHeight w:hRule="exact" w:val="420"/>
        </w:trPr>
        <w:tc>
          <w:tcPr>
            <w:tcW w:w="10768" w:type="dxa"/>
            <w:gridSpan w:val="6"/>
          </w:tcPr>
          <w:p w14:paraId="05265546" w14:textId="7111E3AD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 </w:t>
            </w:r>
          </w:p>
          <w:p w14:paraId="2BCD8B13" w14:textId="2900BF12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:rsidRPr="0076602A" w14:paraId="28E923D1" w14:textId="77777777" w:rsidTr="001C5E6A">
        <w:trPr>
          <w:trHeight w:hRule="exact" w:val="560"/>
        </w:trPr>
        <w:tc>
          <w:tcPr>
            <w:tcW w:w="4531" w:type="dxa"/>
            <w:gridSpan w:val="2"/>
          </w:tcPr>
          <w:p w14:paraId="31D81B63" w14:textId="3D618AD6" w:rsidR="00AB5F48" w:rsidRPr="00054554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  <w:lang w:val="en-IN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As</w:t>
            </w:r>
          </w:p>
        </w:tc>
        <w:tc>
          <w:tcPr>
            <w:tcW w:w="1985" w:type="dxa"/>
          </w:tcPr>
          <w:p w14:paraId="4A9F6FF8" w14:textId="17B5B3A2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2</w:t>
            </w:r>
          </w:p>
        </w:tc>
        <w:tc>
          <w:tcPr>
            <w:tcW w:w="1559" w:type="dxa"/>
          </w:tcPr>
          <w:p w14:paraId="6197501D" w14:textId="5A39B9F9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12</w:t>
            </w:r>
          </w:p>
        </w:tc>
        <w:tc>
          <w:tcPr>
            <w:tcW w:w="1134" w:type="dxa"/>
          </w:tcPr>
          <w:p w14:paraId="04E94C45" w14:textId="5086F2D4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44</w:t>
            </w:r>
          </w:p>
        </w:tc>
        <w:tc>
          <w:tcPr>
            <w:tcW w:w="1559" w:type="dxa"/>
          </w:tcPr>
          <w:p w14:paraId="051F9D7B" w14:textId="3E2539FC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12323</w:t>
            </w:r>
          </w:p>
        </w:tc>
      </w:tr>
      <w:tr w:rsidR="00AB5F48" w:rsidRPr="0076602A" w14:paraId="2AA20159" w14:textId="77777777" w:rsidTr="001C5E6A">
        <w:trPr>
          <w:trHeight w:hRule="exact" w:val="420"/>
        </w:trPr>
        <w:tc>
          <w:tcPr>
            <w:tcW w:w="10768" w:type="dxa"/>
            <w:gridSpan w:val="6"/>
          </w:tcPr>
          <w:p w14:paraId="05265546" w14:textId="7111E3AD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 </w:t>
            </w:r>
          </w:p>
          <w:p w14:paraId="2BCD8B13" w14:textId="2900BF12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:rsidRPr="0076602A" w14:paraId="28E923D1" w14:textId="77777777" w:rsidTr="001C5E6A">
        <w:trPr>
          <w:trHeight w:hRule="exact" w:val="560"/>
        </w:trPr>
        <w:tc>
          <w:tcPr>
            <w:tcW w:w="4531" w:type="dxa"/>
            <w:gridSpan w:val="2"/>
          </w:tcPr>
          <w:p w14:paraId="31D81B63" w14:textId="3D618AD6" w:rsidR="00AB5F48" w:rsidRPr="00054554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  <w:lang w:val="en-IN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sd</w:t>
            </w:r>
          </w:p>
        </w:tc>
        <w:tc>
          <w:tcPr>
            <w:tcW w:w="1985" w:type="dxa"/>
          </w:tcPr>
          <w:p w14:paraId="4A9F6FF8" w14:textId="17B5B3A2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3</w:t>
            </w:r>
          </w:p>
        </w:tc>
        <w:tc>
          <w:tcPr>
            <w:tcW w:w="1559" w:type="dxa"/>
          </w:tcPr>
          <w:p w14:paraId="6197501D" w14:textId="5A39B9F9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23</w:t>
            </w:r>
          </w:p>
        </w:tc>
        <w:tc>
          <w:tcPr>
            <w:tcW w:w="1134" w:type="dxa"/>
          </w:tcPr>
          <w:p w14:paraId="04E94C45" w14:textId="5086F2D4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12</w:t>
            </w:r>
          </w:p>
        </w:tc>
        <w:tc>
          <w:tcPr>
            <w:tcW w:w="1559" w:type="dxa"/>
          </w:tcPr>
          <w:p w14:paraId="051F9D7B" w14:textId="3E2539FC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34545</w:t>
            </w:r>
          </w:p>
        </w:tc>
      </w:tr>
      <w:tr w:rsidR="00AB5F48" w:rsidRPr="0076602A" w14:paraId="2AA20159" w14:textId="77777777" w:rsidTr="001C5E6A">
        <w:trPr>
          <w:trHeight w:hRule="exact" w:val="420"/>
        </w:trPr>
        <w:tc>
          <w:tcPr>
            <w:tcW w:w="10768" w:type="dxa"/>
            <w:gridSpan w:val="6"/>
          </w:tcPr>
          <w:p w14:paraId="05265546" w14:textId="7111E3AD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/>
            </w:r>
          </w:p>
        </w:tc>
      </w:tr>
      <w:tr w:rsidR="00AB5F48" w:rsidRPr="0076602A" w14:paraId="6C2C7C12" w14:textId="77777777" w:rsidTr="001C5E6A">
        <w:trPr>
          <w:trHeight w:hRule="exact" w:val="420"/>
        </w:trPr>
        <w:tc>
          <w:tcPr>
            <w:tcW w:w="4531" w:type="dxa"/>
            <w:gridSpan w:val="2"/>
          </w:tcPr>
          <w:p w14:paraId="6575B36D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985" w:type="dxa"/>
          </w:tcPr>
          <w:p w14:paraId="6F714A24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559" w:type="dxa"/>
          </w:tcPr>
          <w:p w14:paraId="68363658" w14:textId="77777777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134" w:type="dxa"/>
          </w:tcPr>
          <w:p w14:paraId="02CFC422" w14:textId="77777777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559" w:type="dxa"/>
          </w:tcPr>
          <w:p w14:paraId="77A410FC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14:paraId="0DE828E7" w14:textId="77777777" w:rsidTr="001C5E6A">
        <w:trPr>
          <w:trHeight w:hRule="exact" w:val="723"/>
        </w:trPr>
        <w:tc>
          <w:tcPr>
            <w:tcW w:w="4531" w:type="dxa"/>
            <w:gridSpan w:val="2"/>
          </w:tcPr>
          <w:p w14:paraId="4AB0CEF7" w14:textId="77777777" w:rsidR="00AB5F48" w:rsidRDefault="00AB5F48" w:rsidP="00AB5F48"/>
          <w:p w14:paraId="7EFC9B33" w14:textId="77777777" w:rsidR="00AB5F48" w:rsidRDefault="00AB5F48" w:rsidP="00AB5F48"/>
          <w:p w14:paraId="5929E5AA" w14:textId="77777777" w:rsidR="00AB5F48" w:rsidRDefault="00AB5F48" w:rsidP="00AB5F48"/>
          <w:p w14:paraId="40F3055A" w14:textId="77777777" w:rsidR="00AB5F48" w:rsidRDefault="00AB5F48" w:rsidP="00AB5F48"/>
          <w:p w14:paraId="3B614B7B" w14:textId="77777777" w:rsidR="00AB5F48" w:rsidRDefault="00AB5F48" w:rsidP="00AB5F48"/>
        </w:tc>
        <w:tc>
          <w:tcPr>
            <w:tcW w:w="4678" w:type="dxa"/>
            <w:gridSpan w:val="3"/>
          </w:tcPr>
          <w:p w14:paraId="1E998906" w14:textId="3A57CB37" w:rsidR="00AB5F48" w:rsidRDefault="00AB5F48" w:rsidP="00AB5F48">
            <w:pPr>
              <w:autoSpaceDE w:val="0"/>
              <w:autoSpaceDN w:val="0"/>
              <w:spacing w:before="56" w:line="204" w:lineRule="auto"/>
              <w:ind w:right="3414"/>
              <w:jc w:val="right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SubTotal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VAT Excluded  </w:t>
            </w:r>
          </w:p>
        </w:tc>
        <w:tc>
          <w:tcPr>
            <w:tcW w:w="1559" w:type="dxa"/>
          </w:tcPr>
          <w:p w14:paraId="032A6EC5" w14:textId="1748CFFD" w:rsidR="00AB5F48" w:rsidRDefault="00AB5F48" w:rsidP="00AB5F48">
            <w:pPr>
              <w:autoSpaceDE w:val="0"/>
              <w:autoSpaceDN w:val="0"/>
              <w:spacing w:before="56" w:line="204" w:lineRule="auto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</w:tr>
    </w:tbl>
    <w:p w14:paraId="1E75D547" w14:textId="77777777" w:rsidR="00841E0D" w:rsidRDefault="00841E0D">
      <w:pPr>
        <w:autoSpaceDE w:val="0"/>
        <w:autoSpaceDN w:val="0"/>
        <w:spacing w:after="0" w:line="190" w:lineRule="exact"/>
      </w:pPr>
    </w:p>
    <w:tbl>
      <w:tblPr>
        <w:tblW w:w="5675" w:type="dxa"/>
        <w:tblInd w:w="513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3021"/>
      </w:tblGrid>
      <w:tr w:rsidR="00841E0D" w14:paraId="739C23DA" w14:textId="77777777" w:rsidTr="001C5E6A">
        <w:trPr>
          <w:trHeight w:hRule="exact" w:val="1028"/>
        </w:trPr>
        <w:tc>
          <w:tcPr>
            <w:tcW w:w="2654" w:type="dxa"/>
            <w:tcMar>
              <w:left w:w="0" w:type="dxa"/>
              <w:right w:w="0" w:type="dxa"/>
            </w:tcMar>
          </w:tcPr>
          <w:p w14:paraId="2983C77B" w14:textId="3D5A394F" w:rsidR="00841E0D" w:rsidRDefault="00000000">
            <w:pPr>
              <w:autoSpaceDE w:val="0"/>
              <w:autoSpaceDN w:val="0"/>
              <w:spacing w:before="60" w:after="0" w:line="264" w:lineRule="auto"/>
              <w:ind w:left="16" w:right="1636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Btw 0% 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>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6% 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   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21%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  <w:tc>
          <w:tcPr>
            <w:tcW w:w="3021" w:type="dxa"/>
            <w:tcMar>
              <w:left w:w="0" w:type="dxa"/>
              <w:right w:w="0" w:type="dxa"/>
            </w:tcMar>
          </w:tcPr>
          <w:p w14:paraId="3F88867C" w14:textId="1498B862" w:rsidR="00841E0D" w:rsidRDefault="00E97DCE" w:rsidP="00E97DCE">
            <w:pPr>
              <w:autoSpaceDE w:val="0"/>
              <w:autoSpaceDN w:val="0"/>
              <w:spacing w:before="60" w:after="0" w:line="264" w:lineRule="auto"/>
              <w:ind w:right="4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€,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</w:tr>
      <w:tr w:rsidR="00841E0D" w14:paraId="34A026C3" w14:textId="77777777" w:rsidTr="001C5E6A">
        <w:trPr>
          <w:trHeight w:hRule="exact" w:val="301"/>
        </w:trPr>
        <w:tc>
          <w:tcPr>
            <w:tcW w:w="2654" w:type="dxa"/>
            <w:tcMar>
              <w:left w:w="0" w:type="dxa"/>
              <w:right w:w="0" w:type="dxa"/>
            </w:tcMar>
          </w:tcPr>
          <w:p w14:paraId="4818561C" w14:textId="529C5A0A" w:rsidR="00841E0D" w:rsidRDefault="005A48A5">
            <w:pPr>
              <w:autoSpaceDE w:val="0"/>
              <w:autoSpaceDN w:val="0"/>
              <w:spacing w:before="26" w:after="0" w:line="204" w:lineRule="auto"/>
              <w:ind w:left="16"/>
            </w:pPr>
            <w:r>
              <w:rPr>
                <w:rFonts w:ascii="Lato Light" w:eastAsia="Lato Light" w:hAnsi="Lato Light"/>
                <w:color w:val="000000"/>
                <w:sz w:val="21"/>
              </w:rPr>
              <w:t>Total with Vat</w:t>
            </w:r>
          </w:p>
        </w:tc>
        <w:tc>
          <w:tcPr>
            <w:tcW w:w="3021" w:type="dxa"/>
            <w:tcMar>
              <w:left w:w="0" w:type="dxa"/>
              <w:right w:w="0" w:type="dxa"/>
            </w:tcMar>
          </w:tcPr>
          <w:p w14:paraId="68AC4A02" w14:textId="057B452C" w:rsidR="00841E0D" w:rsidRDefault="00E97DCE" w:rsidP="00E97DCE">
            <w:pPr>
              <w:autoSpaceDE w:val="0"/>
              <w:autoSpaceDN w:val="0"/>
              <w:spacing w:before="26" w:after="0" w:line="204" w:lineRule="auto"/>
              <w:ind w:right="3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</w:tr>
    </w:tbl>
    <w:p w14:paraId="01B19348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527CBCAF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6620DD0E" w14:textId="77777777" w:rsidR="005A48A5" w:rsidRPr="0076602A" w:rsidRDefault="005A48A5">
      <w:pPr>
        <w:autoSpaceDE w:val="0"/>
        <w:autoSpaceDN w:val="0"/>
        <w:spacing w:before="210" w:after="34" w:line="204" w:lineRule="auto"/>
        <w:ind w:left="30"/>
      </w:pPr>
    </w:p>
    <w:tbl>
      <w:tblPr>
        <w:tblpPr w:leftFromText="180" w:rightFromText="180" w:vertAnchor="text" w:horzAnchor="margin" w:tblpY="162"/>
        <w:tblW w:w="10294" w:type="dxa"/>
        <w:tblLayout w:type="fixed"/>
        <w:tblLook w:val="04A0" w:firstRow="1" w:lastRow="0" w:firstColumn="1" w:lastColumn="0" w:noHBand="0" w:noVBand="1"/>
      </w:tblPr>
      <w:tblGrid>
        <w:gridCol w:w="5087"/>
        <w:gridCol w:w="5207"/>
      </w:tblGrid>
      <w:tr w:rsidR="00BB6F25" w:rsidRPr="0076602A" w14:paraId="3D9BF1AD" w14:textId="77777777" w:rsidTr="00BB6F25">
        <w:trPr>
          <w:trHeight w:hRule="exact" w:val="1100"/>
        </w:trPr>
        <w:tc>
          <w:tcPr>
            <w:tcW w:w="508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592457E4" w14:textId="32E97299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Supplier Name:</w:t>
            </w:r>
            <w:r w:rsidR="00604EC8">
              <w:rPr>
                <w:rFonts w:eastAsia="Lato Light"/>
                <w:color w:val="000000"/>
                <w:sz w:val="21"/>
              </w:rPr>
              <w:t xml:space="preserve">   </w:t>
            </w:r>
            <w:proofErr w:type="gramStart"/>
            <w:r w:rsidR="00604EC8">
              <w:rPr>
                <w:rFonts w:eastAsia="Lato Light"/>
                <w:color w:val="000000"/>
                <w:sz w:val="21"/>
              </w:rPr>
              <w:t xml:space="preserve">  </w:t>
            </w:r>
            <w:r>
              <w:rPr>
                <w:rFonts w:eastAsia="Lato Light"/>
                <w:color w:val="000000"/>
                <w:sz w:val="21"/>
              </w:rPr>
              <w:t xml:space="preserve"> </w:t>
            </w:r>
          </w:p>
          <w:p w14:paraId="624CBBC3" w14:textId="2EB62E84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VAT Number</w:t>
            </w:r>
            <w:r w:rsidRPr="0076602A">
              <w:rPr>
                <w:rFonts w:eastAsia="Lato Light"/>
                <w:color w:val="000000"/>
                <w:sz w:val="21"/>
              </w:rPr>
              <w:t xml:space="preserve">: </w:t>
            </w:r>
            <w:r w:rsidR="00604EC8">
              <w:rPr>
                <w:rFonts w:eastAsia="Lato Light"/>
                <w:color w:val="000000"/>
                <w:sz w:val="21"/>
              </w:rPr>
              <w:t xml:space="preserve">     </w:t>
            </w:r>
            <w:proofErr w:type="gramStart"/>
            <w:r w:rsidR="00604EC8">
              <w:rPr>
                <w:rFonts w:eastAsia="Lato Light"/>
                <w:color w:val="000000"/>
                <w:sz w:val="21"/>
              </w:rPr>
              <w:t xml:space="preserve">   </w:t>
            </w:r>
            <w:r w:rsidRPr="0076602A">
              <w:rPr>
                <w:rFonts w:eastAsia="Lato Light"/>
                <w:color w:val="000000"/>
                <w:sz w:val="21"/>
              </w:rPr>
              <w:t xml:space="preserve"/>
            </w:r>
          </w:p>
          <w:p w14:paraId="34CC244C" w14:textId="77777777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Supplier Address: </w:t>
            </w:r>
          </w:p>
          <w:p w14:paraId="16994623" w14:textId="77777777" w:rsidR="00BB6F25" w:rsidRPr="0076602A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</w:pPr>
          </w:p>
        </w:tc>
        <w:tc>
          <w:tcPr>
            <w:tcW w:w="520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11246DFB" w14:textId="77777777" w:rsidR="00BB6F25" w:rsidRPr="00BB6F25" w:rsidRDefault="00BB6F25" w:rsidP="00BB6F25">
            <w:pPr>
              <w:autoSpaceDE w:val="0"/>
              <w:autoSpaceDN w:val="0"/>
              <w:spacing w:before="24" w:after="0" w:line="204" w:lineRule="auto"/>
              <w:rPr>
                <w:rFonts w:eastAsia="Lato Light"/>
                <w:color w:val="000000"/>
                <w:sz w:val="21"/>
              </w:rPr>
            </w:pPr>
          </w:p>
        </w:tc>
      </w:tr>
    </w:tbl>
    <w:p w14:paraId="156FAC18" w14:textId="5F4E5AFC" w:rsidR="00841E0D" w:rsidRPr="0076602A" w:rsidRDefault="00841E0D" w:rsidP="00BB6F25">
      <w:pPr>
        <w:autoSpaceDE w:val="0"/>
        <w:autoSpaceDN w:val="0"/>
        <w:spacing w:before="16" w:after="0" w:line="204" w:lineRule="auto"/>
      </w:pPr>
    </w:p>
    <w:sectPr w:rsidR="00841E0D" w:rsidRPr="0076602A" w:rsidSect="00034616">
      <w:pgSz w:w="11900" w:h="16840"/>
      <w:pgMar w:top="232" w:right="930" w:bottom="218" w:left="6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22965">
    <w:abstractNumId w:val="8"/>
  </w:num>
  <w:num w:numId="2" w16cid:durableId="1112820474">
    <w:abstractNumId w:val="6"/>
  </w:num>
  <w:num w:numId="3" w16cid:durableId="1136337102">
    <w:abstractNumId w:val="5"/>
  </w:num>
  <w:num w:numId="4" w16cid:durableId="93791798">
    <w:abstractNumId w:val="4"/>
  </w:num>
  <w:num w:numId="5" w16cid:durableId="1635408916">
    <w:abstractNumId w:val="7"/>
  </w:num>
  <w:num w:numId="6" w16cid:durableId="363674064">
    <w:abstractNumId w:val="3"/>
  </w:num>
  <w:num w:numId="7" w16cid:durableId="77559990">
    <w:abstractNumId w:val="2"/>
  </w:num>
  <w:num w:numId="8" w16cid:durableId="542521627">
    <w:abstractNumId w:val="1"/>
  </w:num>
  <w:num w:numId="9" w16cid:durableId="18013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6B5"/>
    <w:rsid w:val="00034616"/>
    <w:rsid w:val="00054554"/>
    <w:rsid w:val="0006063C"/>
    <w:rsid w:val="0008446E"/>
    <w:rsid w:val="000871AF"/>
    <w:rsid w:val="000C3D45"/>
    <w:rsid w:val="000C7A40"/>
    <w:rsid w:val="0015074B"/>
    <w:rsid w:val="001C5E6A"/>
    <w:rsid w:val="002722F2"/>
    <w:rsid w:val="0029639D"/>
    <w:rsid w:val="003007FA"/>
    <w:rsid w:val="00326F90"/>
    <w:rsid w:val="005042B5"/>
    <w:rsid w:val="0055236F"/>
    <w:rsid w:val="005A48A5"/>
    <w:rsid w:val="005C3936"/>
    <w:rsid w:val="005F348D"/>
    <w:rsid w:val="00604EC8"/>
    <w:rsid w:val="006148C1"/>
    <w:rsid w:val="0076602A"/>
    <w:rsid w:val="00841E0D"/>
    <w:rsid w:val="0089656F"/>
    <w:rsid w:val="009C3E3E"/>
    <w:rsid w:val="009D7DEC"/>
    <w:rsid w:val="00A46A24"/>
    <w:rsid w:val="00AA1D8D"/>
    <w:rsid w:val="00AB5F48"/>
    <w:rsid w:val="00B47730"/>
    <w:rsid w:val="00BB6F25"/>
    <w:rsid w:val="00C1278A"/>
    <w:rsid w:val="00C26DE1"/>
    <w:rsid w:val="00C46A6D"/>
    <w:rsid w:val="00CB0664"/>
    <w:rsid w:val="00DF19DF"/>
    <w:rsid w:val="00E045B9"/>
    <w:rsid w:val="00E9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79234"/>
  <w14:defaultImageDpi w14:val="300"/>
  <w15:docId w15:val="{6F3C4BD4-D98D-4C21-BD34-959787B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bindra</cp:lastModifiedBy>
  <cp:revision>14</cp:revision>
  <dcterms:created xsi:type="dcterms:W3CDTF">2024-09-27T17:16:00Z</dcterms:created>
  <dcterms:modified xsi:type="dcterms:W3CDTF">2024-09-30T04:47:00Z</dcterms:modified>
  <cp:category/>
  <dc:identifier/>
  <dc:language/>
</cp:coreProperties>
</file>