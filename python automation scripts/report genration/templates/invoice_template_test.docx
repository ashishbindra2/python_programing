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4520"/>
        <w:gridCol w:w="4220"/>
      </w:tblGrid>
      <w:tr w:rsidR="00841E0D" w14:paraId="037A2DE8" w14:textId="77777777" w:rsidTr="001C5E6A">
        <w:trPr>
          <w:trHeight w:hRule="exact" w:val="2696"/>
        </w:trPr>
        <w:tc>
          <w:tcPr>
            <w:tcW w:w="4520" w:type="dxa"/>
            <w:tcMar>
              <w:left w:w="0" w:type="dxa"/>
              <w:right w:w="0" w:type="dxa"/>
            </w:tcMar>
          </w:tcPr>
          <w:p w14:paraId="1B3B7F98" w14:textId="60225917" w:rsidR="00841E0D" w:rsidRDefault="00841E0D">
            <w:pPr>
              <w:autoSpaceDE w:val="0"/>
              <w:autoSpaceDN w:val="0"/>
              <w:spacing w:after="0" w:line="240" w:lineRule="auto"/>
              <w:ind w:left="20"/>
            </w:pPr>
          </w:p>
        </w:tc>
        <w:tc>
          <w:tcPr>
            <w:tcW w:w="4220" w:type="dxa"/>
            <w:tcMar>
              <w:left w:w="0" w:type="dxa"/>
              <w:right w:w="0" w:type="dxa"/>
            </w:tcMar>
            <w:vAlign w:val="center"/>
          </w:tcPr>
          <w:p w14:paraId="549AAEA1" w14:textId="3409F4F1" w:rsidR="00841E0D" w:rsidRDefault="00BB6F25" w:rsidP="00604EC8">
            <w:pPr>
              <w:autoSpaceDE w:val="0"/>
              <w:autoSpaceDN w:val="0"/>
              <w:spacing w:before="1540" w:after="0" w:line="204" w:lineRule="auto"/>
              <w:ind w:right="1656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>{{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clientName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>}}</w:t>
            </w:r>
          </w:p>
          <w:p w14:paraId="4D2A2A1C" w14:textId="7D068DF9" w:rsidR="00841E0D" w:rsidRDefault="00BB6F25" w:rsidP="00604EC8">
            <w:pPr>
              <w:autoSpaceDE w:val="0"/>
              <w:autoSpaceDN w:val="0"/>
              <w:spacing w:before="390" w:after="0" w:line="204" w:lineRule="auto"/>
              <w:ind w:right="1494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>{{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clientAddress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>}}</w:t>
            </w:r>
          </w:p>
          <w:p w14:paraId="659E42EB" w14:textId="7F819425" w:rsidR="00841E0D" w:rsidRDefault="00841E0D" w:rsidP="00604EC8">
            <w:pPr>
              <w:autoSpaceDE w:val="0"/>
              <w:autoSpaceDN w:val="0"/>
              <w:spacing w:before="90" w:after="0" w:line="204" w:lineRule="auto"/>
              <w:ind w:right="1968"/>
              <w:jc w:val="center"/>
            </w:pPr>
          </w:p>
        </w:tc>
      </w:tr>
    </w:tbl>
    <w:p w14:paraId="013FCC6A" w14:textId="1AE2578E" w:rsidR="00841E0D" w:rsidRDefault="000871AF" w:rsidP="000871AF">
      <w:pPr>
        <w:autoSpaceDE w:val="0"/>
        <w:autoSpaceDN w:val="0"/>
        <w:spacing w:before="44" w:after="0" w:line="204" w:lineRule="auto"/>
        <w:ind w:left="5040" w:right="4070"/>
        <w:jc w:val="center"/>
      </w:pPr>
      <w:r>
        <w:rPr>
          <w:rFonts w:ascii="Lato Light" w:eastAsia="Lato Light" w:hAnsi="Lato Light"/>
          <w:color w:val="000000"/>
          <w:sz w:val="21"/>
        </w:rPr>
        <w:t xml:space="preserve">       </w:t>
      </w:r>
      <w:r w:rsidR="00BB6F25">
        <w:rPr>
          <w:rFonts w:ascii="Lato Light" w:eastAsia="Lato Light" w:hAnsi="Lato Light"/>
          <w:color w:val="000000"/>
          <w:sz w:val="21"/>
        </w:rPr>
        <w:t>{{city}}</w:t>
      </w:r>
    </w:p>
    <w:p w14:paraId="0791BBA7" w14:textId="49F412E3" w:rsidR="00841E0D" w:rsidRDefault="000871AF">
      <w:pPr>
        <w:autoSpaceDE w:val="0"/>
        <w:autoSpaceDN w:val="0"/>
        <w:spacing w:before="90" w:after="0" w:line="204" w:lineRule="auto"/>
        <w:ind w:right="3128"/>
        <w:jc w:val="right"/>
      </w:pPr>
      <w:r>
        <w:rPr>
          <w:rFonts w:ascii="Lato Light" w:eastAsia="Lato Light" w:hAnsi="Lato Light"/>
          <w:color w:val="000000"/>
          <w:sz w:val="21"/>
        </w:rPr>
        <w:t xml:space="preserve">          </w:t>
      </w:r>
      <w:r>
        <w:rPr>
          <w:rFonts w:ascii="Lato Light" w:eastAsia="Lato Light" w:hAnsi="Lato Light"/>
          <w:color w:val="000000"/>
          <w:sz w:val="21"/>
        </w:rPr>
        <w:tab/>
      </w:r>
      <w:r>
        <w:rPr>
          <w:rFonts w:ascii="Lato Light" w:eastAsia="Lato Light" w:hAnsi="Lato Light"/>
          <w:color w:val="000000"/>
          <w:sz w:val="21"/>
        </w:rPr>
        <w:tab/>
      </w:r>
      <w:r>
        <w:rPr>
          <w:rFonts w:ascii="Lato Light" w:eastAsia="Lato Light" w:hAnsi="Lato Light"/>
          <w:color w:val="000000"/>
          <w:sz w:val="21"/>
        </w:rPr>
        <w:tab/>
        <w:t xml:space="preserve">   </w:t>
      </w:r>
      <w:r w:rsidR="00BB6F25">
        <w:rPr>
          <w:rFonts w:ascii="Lato Light" w:eastAsia="Lato Light" w:hAnsi="Lato Light"/>
          <w:color w:val="000000"/>
          <w:sz w:val="21"/>
        </w:rPr>
        <w:t xml:space="preserve">VAT </w:t>
      </w:r>
      <w:r w:rsidR="005C3936">
        <w:rPr>
          <w:rFonts w:ascii="Lato Light" w:eastAsia="Lato Light" w:hAnsi="Lato Light"/>
          <w:color w:val="000000"/>
          <w:sz w:val="21"/>
        </w:rPr>
        <w:t>NO {</w:t>
      </w:r>
      <w:r w:rsidR="00BB6F25">
        <w:rPr>
          <w:rFonts w:ascii="Lato Light" w:eastAsia="Lato Light" w:hAnsi="Lato Light"/>
          <w:color w:val="000000"/>
          <w:sz w:val="21"/>
        </w:rPr>
        <w:t>{</w:t>
      </w:r>
      <w:proofErr w:type="spellStart"/>
      <w:r w:rsidR="00BB6F25">
        <w:rPr>
          <w:rFonts w:ascii="Lato Light" w:eastAsia="Lato Light" w:hAnsi="Lato Light"/>
          <w:color w:val="000000"/>
          <w:sz w:val="21"/>
        </w:rPr>
        <w:t>vatNo</w:t>
      </w:r>
      <w:proofErr w:type="spellEnd"/>
      <w:r w:rsidR="00BB6F25">
        <w:rPr>
          <w:rFonts w:ascii="Lato Light" w:eastAsia="Lato Light" w:hAnsi="Lato Light"/>
          <w:color w:val="000000"/>
          <w:sz w:val="21"/>
        </w:rPr>
        <w:t>}}</w:t>
      </w:r>
    </w:p>
    <w:p w14:paraId="7CD8B189" w14:textId="4AEC25E3" w:rsidR="00841E0D" w:rsidRPr="00C26DE1" w:rsidRDefault="005A48A5">
      <w:pPr>
        <w:autoSpaceDE w:val="0"/>
        <w:autoSpaceDN w:val="0"/>
        <w:spacing w:before="272" w:after="32" w:line="204" w:lineRule="auto"/>
        <w:ind w:left="30"/>
        <w:rPr>
          <w:rFonts w:asciiTheme="majorHAnsi" w:hAnsiTheme="majorHAnsi" w:cstheme="majorHAnsi"/>
          <w:b/>
          <w:bCs/>
        </w:rPr>
      </w:pPr>
      <w:r>
        <w:rPr>
          <w:rFonts w:asciiTheme="majorHAnsi" w:eastAsia="Lato Light" w:hAnsiTheme="majorHAnsi" w:cstheme="majorHAnsi"/>
          <w:b/>
          <w:bCs/>
          <w:color w:val="000000"/>
          <w:sz w:val="45"/>
        </w:rPr>
        <w:t>Invoice</w:t>
      </w:r>
      <w:r w:rsidRPr="00C26DE1">
        <w:rPr>
          <w:rFonts w:asciiTheme="majorHAnsi" w:eastAsia="Lato Light" w:hAnsiTheme="majorHAnsi" w:cstheme="majorHAnsi"/>
          <w:b/>
          <w:bCs/>
          <w:color w:val="000000"/>
          <w:sz w:val="45"/>
        </w:rPr>
        <w:t xml:space="preserve">: </w:t>
      </w:r>
      <w:r w:rsidR="00C1278A">
        <w:rPr>
          <w:rFonts w:asciiTheme="majorHAnsi" w:eastAsia="Lato Light" w:hAnsiTheme="majorHAnsi" w:cstheme="majorHAnsi"/>
          <w:b/>
          <w:bCs/>
          <w:color w:val="000000"/>
          <w:sz w:val="45"/>
        </w:rPr>
        <w:t>{{</w:t>
      </w:r>
      <w:proofErr w:type="spellStart"/>
      <w:r w:rsidR="00C1278A">
        <w:rPr>
          <w:rFonts w:asciiTheme="majorHAnsi" w:eastAsia="Lato Light" w:hAnsiTheme="majorHAnsi" w:cstheme="majorHAnsi"/>
          <w:b/>
          <w:bCs/>
          <w:color w:val="000000"/>
          <w:sz w:val="45"/>
        </w:rPr>
        <w:t>invoiceNumber</w:t>
      </w:r>
      <w:proofErr w:type="spellEnd"/>
      <w:r w:rsidR="00C1278A">
        <w:rPr>
          <w:rFonts w:asciiTheme="majorHAnsi" w:eastAsia="Lato Light" w:hAnsiTheme="majorHAnsi" w:cstheme="majorHAnsi"/>
          <w:b/>
          <w:bCs/>
          <w:color w:val="000000"/>
          <w:sz w:val="45"/>
        </w:rPr>
        <w:t>}}</w:t>
      </w:r>
      <w:r w:rsidRPr="00C26DE1">
        <w:rPr>
          <w:rFonts w:asciiTheme="majorHAnsi" w:eastAsia="Lato Light" w:hAnsiTheme="majorHAnsi" w:cstheme="majorHAnsi"/>
          <w:b/>
          <w:bCs/>
          <w:color w:val="000000"/>
          <w:sz w:val="45"/>
        </w:rPr>
        <w:t xml:space="preserve"> </w:t>
      </w: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1985"/>
        <w:gridCol w:w="1559"/>
        <w:gridCol w:w="1134"/>
        <w:gridCol w:w="1559"/>
      </w:tblGrid>
      <w:tr w:rsidR="00AB5F48" w14:paraId="4F47979D" w14:textId="77777777" w:rsidTr="001C5E6A">
        <w:trPr>
          <w:trHeight w:hRule="exact" w:val="264"/>
        </w:trPr>
        <w:tc>
          <w:tcPr>
            <w:tcW w:w="1271" w:type="dxa"/>
          </w:tcPr>
          <w:p w14:paraId="01A424CD" w14:textId="07468E5A" w:rsidR="00AB5F48" w:rsidRDefault="00AB5F48" w:rsidP="00AB5F48">
            <w:pPr>
              <w:autoSpaceDE w:val="0"/>
              <w:autoSpaceDN w:val="0"/>
              <w:spacing w:before="26" w:line="204" w:lineRule="auto"/>
              <w:ind w:left="30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>Datum:</w:t>
            </w:r>
          </w:p>
        </w:tc>
        <w:tc>
          <w:tcPr>
            <w:tcW w:w="3260" w:type="dxa"/>
          </w:tcPr>
          <w:p w14:paraId="112484AC" w14:textId="4F66FDB2" w:rsidR="00AB5F48" w:rsidRDefault="00AB5F48" w:rsidP="00AB5F48">
            <w:pPr>
              <w:autoSpaceDE w:val="0"/>
              <w:autoSpaceDN w:val="0"/>
              <w:spacing w:before="26" w:line="204" w:lineRule="auto"/>
              <w:ind w:left="96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>{{date}}</w:t>
            </w:r>
          </w:p>
        </w:tc>
        <w:tc>
          <w:tcPr>
            <w:tcW w:w="1985" w:type="dxa"/>
          </w:tcPr>
          <w:p w14:paraId="410276CE" w14:textId="77777777" w:rsidR="00AB5F48" w:rsidRDefault="00AB5F48" w:rsidP="00AB5F48">
            <w:pPr>
              <w:autoSpaceDE w:val="0"/>
              <w:autoSpaceDN w:val="0"/>
              <w:spacing w:before="26" w:line="204" w:lineRule="auto"/>
              <w:ind w:right="234"/>
              <w:jc w:val="center"/>
              <w:rPr>
                <w:rFonts w:ascii="Lato Light" w:eastAsia="Lato Light" w:hAnsi="Lato Light"/>
                <w:color w:val="000000"/>
                <w:sz w:val="21"/>
              </w:rPr>
            </w:pPr>
          </w:p>
        </w:tc>
        <w:tc>
          <w:tcPr>
            <w:tcW w:w="2693" w:type="dxa"/>
            <w:gridSpan w:val="2"/>
          </w:tcPr>
          <w:p w14:paraId="16948448" w14:textId="5953A965" w:rsidR="00AB5F48" w:rsidRDefault="00AB5F48" w:rsidP="00AB5F48">
            <w:pPr>
              <w:autoSpaceDE w:val="0"/>
              <w:autoSpaceDN w:val="0"/>
              <w:spacing w:before="26" w:line="204" w:lineRule="auto"/>
              <w:ind w:right="144"/>
              <w:jc w:val="right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>{{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ProjectName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>}}</w:t>
            </w:r>
          </w:p>
        </w:tc>
        <w:tc>
          <w:tcPr>
            <w:tcW w:w="1559" w:type="dxa"/>
          </w:tcPr>
          <w:p w14:paraId="5AA38C3B" w14:textId="77777777" w:rsidR="00AB5F48" w:rsidRDefault="00AB5F48" w:rsidP="00AB5F48"/>
        </w:tc>
      </w:tr>
      <w:tr w:rsidR="00AB5F48" w14:paraId="48A38960" w14:textId="77777777" w:rsidTr="001C5E6A">
        <w:trPr>
          <w:trHeight w:hRule="exact" w:val="264"/>
        </w:trPr>
        <w:tc>
          <w:tcPr>
            <w:tcW w:w="1271" w:type="dxa"/>
          </w:tcPr>
          <w:p w14:paraId="115E0B05" w14:textId="16DA4FF5" w:rsidR="00AB5F48" w:rsidRDefault="00AB5F48" w:rsidP="00AB5F48">
            <w:pPr>
              <w:autoSpaceDE w:val="0"/>
              <w:autoSpaceDN w:val="0"/>
              <w:spacing w:before="26" w:line="204" w:lineRule="auto"/>
              <w:ind w:left="30"/>
              <w:rPr>
                <w:rFonts w:ascii="Lato Light" w:eastAsia="Lato Light" w:hAnsi="Lato Light"/>
                <w:color w:val="000000"/>
                <w:sz w:val="21"/>
              </w:rPr>
            </w:pP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Vervaldag</w:t>
            </w:r>
            <w:proofErr w:type="spellEnd"/>
          </w:p>
        </w:tc>
        <w:tc>
          <w:tcPr>
            <w:tcW w:w="3260" w:type="dxa"/>
          </w:tcPr>
          <w:p w14:paraId="5FD96806" w14:textId="2B111DD9" w:rsidR="00AB5F48" w:rsidRDefault="00AB5F48" w:rsidP="00AB5F48">
            <w:pPr>
              <w:autoSpaceDE w:val="0"/>
              <w:autoSpaceDN w:val="0"/>
              <w:spacing w:before="26" w:line="204" w:lineRule="auto"/>
              <w:ind w:left="96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>{{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dueDate</w:t>
            </w:r>
            <w:proofErr w:type="spellEnd"/>
            <w:proofErr w:type="gramStart"/>
            <w:r>
              <w:rPr>
                <w:rFonts w:ascii="Lato Light" w:eastAsia="Lato Light" w:hAnsi="Lato Light"/>
                <w:color w:val="000000"/>
                <w:sz w:val="21"/>
              </w:rPr>
              <w:t xml:space="preserve">}}   </w:t>
            </w:r>
            <w:proofErr w:type="gramEnd"/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                 </w:t>
            </w:r>
          </w:p>
        </w:tc>
        <w:tc>
          <w:tcPr>
            <w:tcW w:w="1985" w:type="dxa"/>
          </w:tcPr>
          <w:p w14:paraId="3278AAA3" w14:textId="62B497D7" w:rsidR="00AB5F48" w:rsidRDefault="00AB5F48" w:rsidP="00AB5F48">
            <w:pPr>
              <w:autoSpaceDE w:val="0"/>
              <w:autoSpaceDN w:val="0"/>
              <w:spacing w:before="26" w:line="204" w:lineRule="auto"/>
              <w:ind w:right="234"/>
              <w:jc w:val="center"/>
              <w:rPr>
                <w:rFonts w:ascii="Lato Light" w:eastAsia="Lato Light" w:hAnsi="Lato Light"/>
                <w:color w:val="000000"/>
                <w:sz w:val="21"/>
              </w:rPr>
            </w:pP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Uw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referentie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 xml:space="preserve">:  </w:t>
            </w:r>
          </w:p>
        </w:tc>
        <w:tc>
          <w:tcPr>
            <w:tcW w:w="2693" w:type="dxa"/>
            <w:gridSpan w:val="2"/>
          </w:tcPr>
          <w:p w14:paraId="5A36FDBD" w14:textId="0CF208E6" w:rsidR="00AB5F48" w:rsidRDefault="00AB5F48" w:rsidP="00AB5F48">
            <w:pPr>
              <w:autoSpaceDE w:val="0"/>
              <w:autoSpaceDN w:val="0"/>
              <w:spacing w:before="26" w:line="204" w:lineRule="auto"/>
              <w:ind w:right="144"/>
              <w:jc w:val="right"/>
              <w:rPr>
                <w:rFonts w:ascii="Lato Light" w:eastAsia="Lato Light" w:hAnsi="Lato Light"/>
                <w:color w:val="000000"/>
                <w:sz w:val="21"/>
              </w:rPr>
            </w:pPr>
            <w:r>
              <w:rPr>
                <w:rFonts w:ascii="Lato Light" w:eastAsia="Lato Light" w:hAnsi="Lato Light"/>
                <w:color w:val="000000"/>
                <w:sz w:val="21"/>
              </w:rPr>
              <w:t>{{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refreneNo</w:t>
            </w:r>
            <w:proofErr w:type="spellEnd"/>
            <w:proofErr w:type="gramStart"/>
            <w:r>
              <w:rPr>
                <w:rFonts w:ascii="Lato Light" w:eastAsia="Lato Light" w:hAnsi="Lato Light"/>
                <w:color w:val="000000"/>
                <w:sz w:val="21"/>
              </w:rPr>
              <w:t xml:space="preserve">}}   </w:t>
            </w:r>
            <w:proofErr w:type="gramEnd"/>
          </w:p>
        </w:tc>
        <w:tc>
          <w:tcPr>
            <w:tcW w:w="1559" w:type="dxa"/>
          </w:tcPr>
          <w:p w14:paraId="0AB1234A" w14:textId="77777777" w:rsidR="00AB5F48" w:rsidRDefault="00AB5F48" w:rsidP="00AB5F48"/>
        </w:tc>
      </w:tr>
      <w:tr w:rsidR="00AB5F48" w:rsidRPr="0076602A" w14:paraId="19ED16DF" w14:textId="77777777" w:rsidTr="001C5E6A">
        <w:trPr>
          <w:trHeight w:hRule="exact" w:val="725"/>
        </w:trPr>
        <w:tc>
          <w:tcPr>
            <w:tcW w:w="4531" w:type="dxa"/>
            <w:gridSpan w:val="2"/>
          </w:tcPr>
          <w:p w14:paraId="64043ADB" w14:textId="3708C586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ind w:left="74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Description</w:t>
            </w:r>
          </w:p>
        </w:tc>
        <w:tc>
          <w:tcPr>
            <w:tcW w:w="1985" w:type="dxa"/>
          </w:tcPr>
          <w:p w14:paraId="1152D933" w14:textId="3C9244D9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ind w:right="444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Qty</w:t>
            </w:r>
          </w:p>
        </w:tc>
        <w:tc>
          <w:tcPr>
            <w:tcW w:w="1559" w:type="dxa"/>
          </w:tcPr>
          <w:p w14:paraId="326333BF" w14:textId="3440DFA7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price</w:t>
            </w:r>
            <w:r w:rsidRPr="0076602A"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 xml:space="preserve"> per</w:t>
            </w:r>
          </w:p>
        </w:tc>
        <w:tc>
          <w:tcPr>
            <w:tcW w:w="1134" w:type="dxa"/>
          </w:tcPr>
          <w:p w14:paraId="22C50566" w14:textId="6EEB34D0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VAT%</w:t>
            </w:r>
          </w:p>
        </w:tc>
        <w:tc>
          <w:tcPr>
            <w:tcW w:w="1559" w:type="dxa"/>
          </w:tcPr>
          <w:p w14:paraId="7B6CD9D1" w14:textId="7602AEDE" w:rsidR="00AB5F48" w:rsidRPr="0076602A" w:rsidRDefault="00AB5F48" w:rsidP="00AB5F48">
            <w:pPr>
              <w:autoSpaceDE w:val="0"/>
              <w:autoSpaceDN w:val="0"/>
              <w:spacing w:before="252" w:line="204" w:lineRule="auto"/>
              <w:ind w:right="1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 xml:space="preserve">Price </w:t>
            </w:r>
            <w:proofErr w:type="spellStart"/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Excu</w:t>
            </w:r>
            <w:proofErr w:type="spellEnd"/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 xml:space="preserve">         VAT</w:t>
            </w:r>
            <w:r w:rsidRPr="0076602A"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.</w:t>
            </w:r>
          </w:p>
        </w:tc>
      </w:tr>
      <w:tr w:rsidR="00AB5F48" w:rsidRPr="0076602A" w14:paraId="075D29CE" w14:textId="77777777" w:rsidTr="001C5E6A">
        <w:trPr>
          <w:trHeight w:hRule="exact" w:val="546"/>
        </w:trPr>
        <w:tc>
          <w:tcPr>
            <w:tcW w:w="10768" w:type="dxa"/>
            <w:gridSpan w:val="6"/>
          </w:tcPr>
          <w:p w14:paraId="00C520F7" w14:textId="77777777" w:rsidR="00AB5F48" w:rsidRDefault="00AB5F48" w:rsidP="00AB5F48">
            <w:pPr>
              <w:autoSpaceDE w:val="0"/>
              <w:autoSpaceDN w:val="0"/>
              <w:spacing w:before="102" w:line="204" w:lineRule="auto"/>
              <w:ind w:left="74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{% for item in items%} </w:t>
            </w:r>
          </w:p>
          <w:p w14:paraId="2BCD8B13" w14:textId="2900BF12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AB5F48" w:rsidRPr="0076602A" w14:paraId="28E923D1" w14:textId="77777777" w:rsidTr="001C5E6A">
        <w:trPr>
          <w:trHeight w:hRule="exact" w:val="560"/>
        </w:trPr>
        <w:tc>
          <w:tcPr>
            <w:tcW w:w="4531" w:type="dxa"/>
            <w:gridSpan w:val="2"/>
          </w:tcPr>
          <w:p w14:paraId="31D81B63" w14:textId="3D618AD6" w:rsidR="00AB5F48" w:rsidRPr="00054554" w:rsidRDefault="00AB5F48" w:rsidP="00AB5F48">
            <w:pPr>
              <w:autoSpaceDE w:val="0"/>
              <w:autoSpaceDN w:val="0"/>
              <w:spacing w:before="106" w:line="204" w:lineRule="auto"/>
              <w:ind w:left="74"/>
              <w:rPr>
                <w:rFonts w:eastAsia="Lato Light"/>
                <w:color w:val="000000"/>
                <w:sz w:val="21"/>
                <w:lang w:val="en-IN"/>
              </w:rPr>
            </w:pPr>
            <w:r>
              <w:rPr>
                <w:rFonts w:eastAsia="Lato Light"/>
                <w:color w:val="000000"/>
                <w:sz w:val="21"/>
              </w:rPr>
              <w:t>{{</w:t>
            </w:r>
            <w:proofErr w:type="gramStart"/>
            <w:r>
              <w:rPr>
                <w:rFonts w:eastAsia="Lato Light"/>
                <w:color w:val="000000"/>
                <w:sz w:val="21"/>
              </w:rPr>
              <w:t>item.</w:t>
            </w:r>
            <w:r w:rsidRPr="00054554">
              <w:rPr>
                <w:rFonts w:eastAsia="Lato Light"/>
                <w:color w:val="000000"/>
                <w:sz w:val="21"/>
                <w:lang w:val="en-IN"/>
              </w:rPr>
              <w:t>description</w:t>
            </w:r>
            <w:proofErr w:type="gramEnd"/>
            <w:r>
              <w:rPr>
                <w:rFonts w:eastAsia="Lato Light"/>
                <w:color w:val="000000"/>
                <w:sz w:val="21"/>
              </w:rPr>
              <w:t>}}</w:t>
            </w:r>
          </w:p>
        </w:tc>
        <w:tc>
          <w:tcPr>
            <w:tcW w:w="1985" w:type="dxa"/>
          </w:tcPr>
          <w:p w14:paraId="4A9F6FF8" w14:textId="17B5B3A2" w:rsidR="00AB5F48" w:rsidRDefault="00AB5F48" w:rsidP="00AB5F48">
            <w:pPr>
              <w:autoSpaceDE w:val="0"/>
              <w:autoSpaceDN w:val="0"/>
              <w:spacing w:before="106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{{</w:t>
            </w:r>
            <w:proofErr w:type="spellStart"/>
            <w:r>
              <w:rPr>
                <w:rFonts w:eastAsia="Lato Light"/>
                <w:color w:val="000000"/>
                <w:sz w:val="21"/>
              </w:rPr>
              <w:t>item.qty</w:t>
            </w:r>
            <w:proofErr w:type="spellEnd"/>
            <w:r>
              <w:rPr>
                <w:rFonts w:eastAsia="Lato Light"/>
                <w:color w:val="000000"/>
                <w:sz w:val="21"/>
              </w:rPr>
              <w:t>}}</w:t>
            </w:r>
          </w:p>
        </w:tc>
        <w:tc>
          <w:tcPr>
            <w:tcW w:w="1559" w:type="dxa"/>
          </w:tcPr>
          <w:p w14:paraId="6197501D" w14:textId="5A39B9F9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{{</w:t>
            </w:r>
            <w:proofErr w:type="spellStart"/>
            <w:proofErr w:type="gramStart"/>
            <w:r>
              <w:rPr>
                <w:rFonts w:eastAsia="Lato Light"/>
                <w:color w:val="000000"/>
                <w:sz w:val="21"/>
              </w:rPr>
              <w:t>item.price</w:t>
            </w:r>
            <w:proofErr w:type="spellEnd"/>
            <w:proofErr w:type="gramEnd"/>
            <w:r>
              <w:rPr>
                <w:rFonts w:eastAsia="Lato Light"/>
                <w:color w:val="000000"/>
                <w:sz w:val="21"/>
              </w:rPr>
              <w:t>}}</w:t>
            </w:r>
          </w:p>
        </w:tc>
        <w:tc>
          <w:tcPr>
            <w:tcW w:w="1134" w:type="dxa"/>
          </w:tcPr>
          <w:p w14:paraId="04E94C45" w14:textId="5086F2D4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{{</w:t>
            </w:r>
            <w:proofErr w:type="spellStart"/>
            <w:r>
              <w:rPr>
                <w:rFonts w:eastAsia="Lato Light"/>
                <w:color w:val="000000"/>
                <w:sz w:val="21"/>
              </w:rPr>
              <w:t>item.vat_per</w:t>
            </w:r>
            <w:proofErr w:type="spellEnd"/>
            <w:r>
              <w:rPr>
                <w:rFonts w:eastAsia="Lato Light"/>
                <w:color w:val="000000"/>
                <w:sz w:val="21"/>
              </w:rPr>
              <w:t>}}</w:t>
            </w:r>
          </w:p>
        </w:tc>
        <w:tc>
          <w:tcPr>
            <w:tcW w:w="1559" w:type="dxa"/>
          </w:tcPr>
          <w:p w14:paraId="051F9D7B" w14:textId="3E2539FC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{{</w:t>
            </w:r>
            <w:proofErr w:type="spellStart"/>
            <w:proofErr w:type="gramStart"/>
            <w:r>
              <w:rPr>
                <w:rFonts w:eastAsia="Lato Light"/>
                <w:color w:val="000000"/>
                <w:sz w:val="21"/>
              </w:rPr>
              <w:t>item.priseExVat</w:t>
            </w:r>
            <w:proofErr w:type="spellEnd"/>
            <w:proofErr w:type="gramEnd"/>
            <w:r>
              <w:rPr>
                <w:rFonts w:eastAsia="Lato Light"/>
                <w:color w:val="000000"/>
                <w:sz w:val="21"/>
              </w:rPr>
              <w:t>}}</w:t>
            </w:r>
          </w:p>
        </w:tc>
      </w:tr>
      <w:tr w:rsidR="00AB5F48" w:rsidRPr="0076602A" w14:paraId="2AA20159" w14:textId="77777777" w:rsidTr="001C5E6A">
        <w:trPr>
          <w:trHeight w:hRule="exact" w:val="420"/>
        </w:trPr>
        <w:tc>
          <w:tcPr>
            <w:tcW w:w="10768" w:type="dxa"/>
            <w:gridSpan w:val="6"/>
          </w:tcPr>
          <w:p w14:paraId="05265546" w14:textId="7111E3AD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{%</w:t>
            </w:r>
            <w:proofErr w:type="spellStart"/>
            <w:r>
              <w:rPr>
                <w:rFonts w:eastAsia="Lato Light"/>
                <w:color w:val="000000"/>
                <w:sz w:val="21"/>
              </w:rPr>
              <w:t>endfor</w:t>
            </w:r>
            <w:proofErr w:type="spellEnd"/>
            <w:r>
              <w:rPr>
                <w:rFonts w:eastAsia="Lato Light"/>
                <w:color w:val="000000"/>
                <w:sz w:val="21"/>
              </w:rPr>
              <w:t>%}</w:t>
            </w:r>
          </w:p>
        </w:tc>
      </w:tr>
      <w:tr w:rsidR="00AB5F48" w:rsidRPr="0076602A" w14:paraId="6C2C7C12" w14:textId="77777777" w:rsidTr="001C5E6A">
        <w:trPr>
          <w:trHeight w:hRule="exact" w:val="420"/>
        </w:trPr>
        <w:tc>
          <w:tcPr>
            <w:tcW w:w="4531" w:type="dxa"/>
            <w:gridSpan w:val="2"/>
          </w:tcPr>
          <w:p w14:paraId="6575B36D" w14:textId="77777777" w:rsidR="00AB5F48" w:rsidRDefault="00AB5F48" w:rsidP="00AB5F48">
            <w:pPr>
              <w:autoSpaceDE w:val="0"/>
              <w:autoSpaceDN w:val="0"/>
              <w:spacing w:before="106" w:line="204" w:lineRule="auto"/>
              <w:ind w:left="74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985" w:type="dxa"/>
          </w:tcPr>
          <w:p w14:paraId="6F714A24" w14:textId="77777777" w:rsidR="00AB5F48" w:rsidRDefault="00AB5F48" w:rsidP="00AB5F48">
            <w:pPr>
              <w:autoSpaceDE w:val="0"/>
              <w:autoSpaceDN w:val="0"/>
              <w:spacing w:before="106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559" w:type="dxa"/>
          </w:tcPr>
          <w:p w14:paraId="68363658" w14:textId="77777777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134" w:type="dxa"/>
          </w:tcPr>
          <w:p w14:paraId="02CFC422" w14:textId="77777777" w:rsidR="00AB5F48" w:rsidRPr="0076602A" w:rsidRDefault="00AB5F48" w:rsidP="00AB5F48">
            <w:pPr>
              <w:autoSpaceDE w:val="0"/>
              <w:autoSpaceDN w:val="0"/>
              <w:spacing w:before="106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559" w:type="dxa"/>
          </w:tcPr>
          <w:p w14:paraId="77A410FC" w14:textId="77777777" w:rsidR="00AB5F48" w:rsidRDefault="00AB5F48" w:rsidP="00AB5F48">
            <w:pPr>
              <w:autoSpaceDE w:val="0"/>
              <w:autoSpaceDN w:val="0"/>
              <w:spacing w:before="106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AB5F48" w14:paraId="0DE828E7" w14:textId="77777777" w:rsidTr="001C5E6A">
        <w:trPr>
          <w:trHeight w:hRule="exact" w:val="723"/>
        </w:trPr>
        <w:tc>
          <w:tcPr>
            <w:tcW w:w="4531" w:type="dxa"/>
            <w:gridSpan w:val="2"/>
          </w:tcPr>
          <w:p w14:paraId="4AB0CEF7" w14:textId="77777777" w:rsidR="00AB5F48" w:rsidRDefault="00AB5F48" w:rsidP="00AB5F48"/>
          <w:p w14:paraId="7EFC9B33" w14:textId="77777777" w:rsidR="00AB5F48" w:rsidRDefault="00AB5F48" w:rsidP="00AB5F48"/>
          <w:p w14:paraId="5929E5AA" w14:textId="77777777" w:rsidR="00AB5F48" w:rsidRDefault="00AB5F48" w:rsidP="00AB5F48"/>
          <w:p w14:paraId="40F3055A" w14:textId="77777777" w:rsidR="00AB5F48" w:rsidRDefault="00AB5F48" w:rsidP="00AB5F48"/>
          <w:p w14:paraId="3B614B7B" w14:textId="77777777" w:rsidR="00AB5F48" w:rsidRDefault="00AB5F48" w:rsidP="00AB5F48"/>
        </w:tc>
        <w:tc>
          <w:tcPr>
            <w:tcW w:w="4678" w:type="dxa"/>
            <w:gridSpan w:val="3"/>
          </w:tcPr>
          <w:p w14:paraId="1E998906" w14:textId="3A57CB37" w:rsidR="00AB5F48" w:rsidRDefault="00AB5F48" w:rsidP="00AB5F48">
            <w:pPr>
              <w:autoSpaceDE w:val="0"/>
              <w:autoSpaceDN w:val="0"/>
              <w:spacing w:before="56" w:line="204" w:lineRule="auto"/>
              <w:ind w:right="3414"/>
              <w:jc w:val="right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SubTotal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 xml:space="preserve"> VAT Excluded  </w:t>
            </w:r>
          </w:p>
        </w:tc>
        <w:tc>
          <w:tcPr>
            <w:tcW w:w="1559" w:type="dxa"/>
          </w:tcPr>
          <w:p w14:paraId="032A6EC5" w14:textId="1748CFFD" w:rsidR="00AB5F48" w:rsidRDefault="00AB5F48" w:rsidP="00AB5F48">
            <w:pPr>
              <w:autoSpaceDE w:val="0"/>
              <w:autoSpaceDN w:val="0"/>
              <w:spacing w:before="56" w:line="204" w:lineRule="auto"/>
            </w:pPr>
            <w:r>
              <w:rPr>
                <w:rFonts w:ascii="Lato Light" w:eastAsia="Lato Light" w:hAnsi="Lato Light"/>
                <w:color w:val="000000"/>
                <w:sz w:val="21"/>
              </w:rPr>
              <w:t>{{</w:t>
            </w:r>
            <w:proofErr w:type="spellStart"/>
            <w:r>
              <w:rPr>
                <w:rFonts w:ascii="Lato Light" w:eastAsia="Lato Light" w:hAnsi="Lato Light"/>
                <w:color w:val="000000"/>
                <w:sz w:val="21"/>
              </w:rPr>
              <w:t>subTotal</w:t>
            </w:r>
            <w:proofErr w:type="spellEnd"/>
            <w:r>
              <w:rPr>
                <w:rFonts w:ascii="Lato Light" w:eastAsia="Lato Light" w:hAnsi="Lato Light"/>
                <w:color w:val="000000"/>
                <w:sz w:val="21"/>
              </w:rPr>
              <w:t>}}</w:t>
            </w:r>
          </w:p>
        </w:tc>
      </w:tr>
    </w:tbl>
    <w:p w14:paraId="1E75D547" w14:textId="77777777" w:rsidR="00841E0D" w:rsidRDefault="00841E0D">
      <w:pPr>
        <w:autoSpaceDE w:val="0"/>
        <w:autoSpaceDN w:val="0"/>
        <w:spacing w:after="0" w:line="190" w:lineRule="exact"/>
      </w:pPr>
    </w:p>
    <w:tbl>
      <w:tblPr>
        <w:tblW w:w="5675" w:type="dxa"/>
        <w:tblInd w:w="5130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3021"/>
      </w:tblGrid>
      <w:tr w:rsidR="00841E0D" w14:paraId="739C23DA" w14:textId="77777777" w:rsidTr="001C5E6A">
        <w:trPr>
          <w:trHeight w:hRule="exact" w:val="1028"/>
        </w:trPr>
        <w:tc>
          <w:tcPr>
            <w:tcW w:w="2654" w:type="dxa"/>
            <w:tcMar>
              <w:left w:w="0" w:type="dxa"/>
              <w:right w:w="0" w:type="dxa"/>
            </w:tcMar>
          </w:tcPr>
          <w:p w14:paraId="2983C77B" w14:textId="3D5A394F" w:rsidR="00841E0D" w:rsidRDefault="00000000">
            <w:pPr>
              <w:autoSpaceDE w:val="0"/>
              <w:autoSpaceDN w:val="0"/>
              <w:spacing w:before="60" w:after="0" w:line="264" w:lineRule="auto"/>
              <w:ind w:left="16" w:right="1636"/>
              <w:jc w:val="both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Btw 0% </w:t>
            </w:r>
            <w:r>
              <w:br/>
            </w:r>
            <w:r>
              <w:rPr>
                <w:rFonts w:ascii="Lato Light" w:eastAsia="Lato Light" w:hAnsi="Lato Light"/>
                <w:color w:val="000000"/>
                <w:sz w:val="21"/>
              </w:rPr>
              <w:t>Btw</w:t>
            </w:r>
            <w:r w:rsidR="00E97DCE"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  <w:r>
              <w:rPr>
                <w:rFonts w:ascii="Lato Light" w:eastAsia="Lato Light" w:hAnsi="Lato Light"/>
                <w:color w:val="000000"/>
                <w:sz w:val="21"/>
              </w:rPr>
              <w:t>6% Btw</w:t>
            </w:r>
            <w:r w:rsidR="00E97DCE">
              <w:rPr>
                <w:rFonts w:ascii="Lato Light" w:eastAsia="Lato Light" w:hAnsi="Lato Light"/>
                <w:color w:val="000000"/>
                <w:sz w:val="21"/>
              </w:rPr>
              <w:t xml:space="preserve">     </w:t>
            </w:r>
            <w:r>
              <w:rPr>
                <w:rFonts w:ascii="Lato Light" w:eastAsia="Lato Light" w:hAnsi="Lato Light"/>
                <w:color w:val="000000"/>
                <w:sz w:val="21"/>
              </w:rPr>
              <w:t>21%</w:t>
            </w:r>
            <w:r w:rsidR="00E045B9"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</w:p>
        </w:tc>
        <w:tc>
          <w:tcPr>
            <w:tcW w:w="3021" w:type="dxa"/>
            <w:tcMar>
              <w:left w:w="0" w:type="dxa"/>
              <w:right w:w="0" w:type="dxa"/>
            </w:tcMar>
          </w:tcPr>
          <w:p w14:paraId="3F88867C" w14:textId="1498B862" w:rsidR="00841E0D" w:rsidRDefault="00E97DCE" w:rsidP="00E97DCE">
            <w:pPr>
              <w:autoSpaceDE w:val="0"/>
              <w:autoSpaceDN w:val="0"/>
              <w:spacing w:before="60" w:after="0" w:line="264" w:lineRule="auto"/>
              <w:ind w:right="4"/>
              <w:jc w:val="both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€</w:t>
            </w:r>
            <w:r w:rsidR="00E045B9">
              <w:rPr>
                <w:rFonts w:ascii="Lato Light" w:eastAsia="Lato Light" w:hAnsi="Lato Light"/>
                <w:color w:val="000000"/>
                <w:sz w:val="21"/>
              </w:rPr>
              <w:t>{{vat}}</w:t>
            </w:r>
            <w:r>
              <w:br/>
            </w: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€{{vat}},</w:t>
            </w:r>
            <w:r>
              <w:br/>
            </w: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€ </w:t>
            </w:r>
            <w:r w:rsidR="00C1278A">
              <w:rPr>
                <w:rFonts w:ascii="Lato Light" w:eastAsia="Lato Light" w:hAnsi="Lato Light"/>
                <w:color w:val="000000"/>
                <w:sz w:val="21"/>
              </w:rPr>
              <w:t>{{</w:t>
            </w:r>
            <w:r w:rsidR="00E045B9">
              <w:rPr>
                <w:rFonts w:ascii="Lato Light" w:eastAsia="Lato Light" w:hAnsi="Lato Light"/>
                <w:color w:val="000000"/>
                <w:sz w:val="21"/>
              </w:rPr>
              <w:t>vat}}</w:t>
            </w:r>
          </w:p>
        </w:tc>
      </w:tr>
      <w:tr w:rsidR="00841E0D" w14:paraId="34A026C3" w14:textId="77777777" w:rsidTr="001C5E6A">
        <w:trPr>
          <w:trHeight w:hRule="exact" w:val="301"/>
        </w:trPr>
        <w:tc>
          <w:tcPr>
            <w:tcW w:w="2654" w:type="dxa"/>
            <w:tcMar>
              <w:left w:w="0" w:type="dxa"/>
              <w:right w:w="0" w:type="dxa"/>
            </w:tcMar>
          </w:tcPr>
          <w:p w14:paraId="4818561C" w14:textId="529C5A0A" w:rsidR="00841E0D" w:rsidRDefault="005A48A5">
            <w:pPr>
              <w:autoSpaceDE w:val="0"/>
              <w:autoSpaceDN w:val="0"/>
              <w:spacing w:before="26" w:after="0" w:line="204" w:lineRule="auto"/>
              <w:ind w:left="16"/>
            </w:pPr>
            <w:r>
              <w:rPr>
                <w:rFonts w:ascii="Lato Light" w:eastAsia="Lato Light" w:hAnsi="Lato Light"/>
                <w:color w:val="000000"/>
                <w:sz w:val="21"/>
              </w:rPr>
              <w:t>Total with Vat</w:t>
            </w:r>
          </w:p>
        </w:tc>
        <w:tc>
          <w:tcPr>
            <w:tcW w:w="3021" w:type="dxa"/>
            <w:tcMar>
              <w:left w:w="0" w:type="dxa"/>
              <w:right w:w="0" w:type="dxa"/>
            </w:tcMar>
          </w:tcPr>
          <w:p w14:paraId="68AC4A02" w14:textId="057B452C" w:rsidR="00841E0D" w:rsidRDefault="00E97DCE" w:rsidP="00E97DCE">
            <w:pPr>
              <w:autoSpaceDE w:val="0"/>
              <w:autoSpaceDN w:val="0"/>
              <w:spacing w:before="26" w:after="0" w:line="204" w:lineRule="auto"/>
              <w:ind w:right="34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€ </w:t>
            </w:r>
            <w:r w:rsidR="00C1278A">
              <w:rPr>
                <w:rFonts w:ascii="Lato Light" w:eastAsia="Lato Light" w:hAnsi="Lato Light"/>
                <w:color w:val="000000"/>
                <w:sz w:val="21"/>
              </w:rPr>
              <w:t>{{total}}</w:t>
            </w:r>
            <w:r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</w:p>
        </w:tc>
      </w:tr>
    </w:tbl>
    <w:p w14:paraId="01B19348" w14:textId="77777777" w:rsidR="005A48A5" w:rsidRDefault="005A48A5">
      <w:pPr>
        <w:autoSpaceDE w:val="0"/>
        <w:autoSpaceDN w:val="0"/>
        <w:spacing w:before="210" w:after="34" w:line="204" w:lineRule="auto"/>
        <w:ind w:left="30"/>
        <w:rPr>
          <w:rFonts w:eastAsia="Lato Light"/>
          <w:color w:val="000000"/>
          <w:sz w:val="21"/>
        </w:rPr>
      </w:pPr>
    </w:p>
    <w:p w14:paraId="527CBCAF" w14:textId="77777777" w:rsidR="005A48A5" w:rsidRDefault="005A48A5">
      <w:pPr>
        <w:autoSpaceDE w:val="0"/>
        <w:autoSpaceDN w:val="0"/>
        <w:spacing w:before="210" w:after="34" w:line="204" w:lineRule="auto"/>
        <w:ind w:left="30"/>
        <w:rPr>
          <w:rFonts w:eastAsia="Lato Light"/>
          <w:color w:val="000000"/>
          <w:sz w:val="21"/>
        </w:rPr>
      </w:pPr>
    </w:p>
    <w:p w14:paraId="6620DD0E" w14:textId="77777777" w:rsidR="005A48A5" w:rsidRPr="0076602A" w:rsidRDefault="005A48A5">
      <w:pPr>
        <w:autoSpaceDE w:val="0"/>
        <w:autoSpaceDN w:val="0"/>
        <w:spacing w:before="210" w:after="34" w:line="204" w:lineRule="auto"/>
        <w:ind w:left="30"/>
      </w:pPr>
    </w:p>
    <w:tbl>
      <w:tblPr>
        <w:tblpPr w:leftFromText="180" w:rightFromText="180" w:vertAnchor="text" w:horzAnchor="margin" w:tblpY="162"/>
        <w:tblW w:w="10294" w:type="dxa"/>
        <w:tblLayout w:type="fixed"/>
        <w:tblLook w:val="04A0" w:firstRow="1" w:lastRow="0" w:firstColumn="1" w:lastColumn="0" w:noHBand="0" w:noVBand="1"/>
      </w:tblPr>
      <w:tblGrid>
        <w:gridCol w:w="5087"/>
        <w:gridCol w:w="5207"/>
      </w:tblGrid>
      <w:tr w:rsidR="00BB6F25" w:rsidRPr="0076602A" w14:paraId="3D9BF1AD" w14:textId="77777777" w:rsidTr="00BB6F25">
        <w:trPr>
          <w:trHeight w:hRule="exact" w:val="1100"/>
        </w:trPr>
        <w:tc>
          <w:tcPr>
            <w:tcW w:w="5087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14:paraId="592457E4" w14:textId="32E97299" w:rsidR="00BB6F25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Supplier Name:</w:t>
            </w:r>
            <w:r w:rsidR="00604EC8">
              <w:rPr>
                <w:rFonts w:eastAsia="Lato Light"/>
                <w:color w:val="000000"/>
                <w:sz w:val="21"/>
              </w:rPr>
              <w:t xml:space="preserve">   </w:t>
            </w:r>
            <w:proofErr w:type="gramStart"/>
            <w:r w:rsidR="00604EC8">
              <w:rPr>
                <w:rFonts w:eastAsia="Lato Light"/>
                <w:color w:val="000000"/>
                <w:sz w:val="21"/>
              </w:rPr>
              <w:t xml:space="preserve">  </w:t>
            </w:r>
            <w:r>
              <w:rPr>
                <w:rFonts w:eastAsia="Lato Light"/>
                <w:color w:val="000000"/>
                <w:sz w:val="21"/>
              </w:rPr>
              <w:t xml:space="preserve"> {</w:t>
            </w:r>
            <w:proofErr w:type="gramEnd"/>
            <w:r>
              <w:rPr>
                <w:rFonts w:eastAsia="Lato Light"/>
                <w:color w:val="000000"/>
                <w:sz w:val="21"/>
              </w:rPr>
              <w:t>{</w:t>
            </w:r>
            <w:proofErr w:type="spellStart"/>
            <w:r>
              <w:rPr>
                <w:rFonts w:eastAsia="Lato Light"/>
                <w:color w:val="000000"/>
                <w:sz w:val="21"/>
              </w:rPr>
              <w:t>companyNameSup</w:t>
            </w:r>
            <w:proofErr w:type="spellEnd"/>
            <w:r>
              <w:rPr>
                <w:rFonts w:eastAsia="Lato Light"/>
                <w:color w:val="000000"/>
                <w:sz w:val="21"/>
              </w:rPr>
              <w:t>}}</w:t>
            </w:r>
          </w:p>
          <w:p w14:paraId="624CBBC3" w14:textId="2EB62E84" w:rsidR="00BB6F25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VAT Number</w:t>
            </w:r>
            <w:r w:rsidRPr="0076602A">
              <w:rPr>
                <w:rFonts w:eastAsia="Lato Light"/>
                <w:color w:val="000000"/>
                <w:sz w:val="21"/>
              </w:rPr>
              <w:t xml:space="preserve">: </w:t>
            </w:r>
            <w:r w:rsidR="00604EC8">
              <w:rPr>
                <w:rFonts w:eastAsia="Lato Light"/>
                <w:color w:val="000000"/>
                <w:sz w:val="21"/>
              </w:rPr>
              <w:t xml:space="preserve">     </w:t>
            </w:r>
            <w:proofErr w:type="gramStart"/>
            <w:r w:rsidR="00604EC8">
              <w:rPr>
                <w:rFonts w:eastAsia="Lato Light"/>
                <w:color w:val="000000"/>
                <w:sz w:val="21"/>
              </w:rPr>
              <w:t xml:space="preserve">   </w:t>
            </w:r>
            <w:r w:rsidRPr="0076602A">
              <w:rPr>
                <w:rFonts w:eastAsia="Lato Light"/>
                <w:color w:val="000000"/>
                <w:sz w:val="21"/>
              </w:rPr>
              <w:t>{</w:t>
            </w:r>
            <w:proofErr w:type="gramEnd"/>
            <w:r>
              <w:rPr>
                <w:rFonts w:eastAsia="Lato Light"/>
                <w:color w:val="000000"/>
                <w:sz w:val="21"/>
              </w:rPr>
              <w:t>{</w:t>
            </w:r>
            <w:proofErr w:type="spellStart"/>
            <w:r>
              <w:rPr>
                <w:rFonts w:eastAsia="Lato Light"/>
                <w:color w:val="000000"/>
                <w:sz w:val="21"/>
              </w:rPr>
              <w:t>vatNumber</w:t>
            </w:r>
            <w:proofErr w:type="spellEnd"/>
            <w:r>
              <w:rPr>
                <w:rFonts w:eastAsia="Lato Light"/>
                <w:color w:val="000000"/>
                <w:sz w:val="21"/>
              </w:rPr>
              <w:t>}}</w:t>
            </w:r>
          </w:p>
          <w:p w14:paraId="34CC244C" w14:textId="77777777" w:rsidR="00BB6F25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Supplier Address: {{</w:t>
            </w:r>
            <w:proofErr w:type="spellStart"/>
            <w:r>
              <w:rPr>
                <w:rFonts w:eastAsia="Lato Light"/>
                <w:color w:val="000000"/>
                <w:sz w:val="21"/>
              </w:rPr>
              <w:t>supplierAddress</w:t>
            </w:r>
            <w:proofErr w:type="spellEnd"/>
            <w:r>
              <w:rPr>
                <w:rFonts w:eastAsia="Lato Light"/>
                <w:color w:val="000000"/>
                <w:sz w:val="21"/>
              </w:rPr>
              <w:t>}}</w:t>
            </w:r>
          </w:p>
          <w:p w14:paraId="16994623" w14:textId="77777777" w:rsidR="00BB6F25" w:rsidRPr="0076602A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</w:pPr>
          </w:p>
        </w:tc>
        <w:tc>
          <w:tcPr>
            <w:tcW w:w="5207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14:paraId="11246DFB" w14:textId="77777777" w:rsidR="00BB6F25" w:rsidRPr="00BB6F25" w:rsidRDefault="00BB6F25" w:rsidP="00BB6F25">
            <w:pPr>
              <w:autoSpaceDE w:val="0"/>
              <w:autoSpaceDN w:val="0"/>
              <w:spacing w:before="24" w:after="0" w:line="204" w:lineRule="auto"/>
              <w:rPr>
                <w:rFonts w:eastAsia="Lato Light"/>
                <w:color w:val="000000"/>
                <w:sz w:val="21"/>
              </w:rPr>
            </w:pPr>
          </w:p>
        </w:tc>
      </w:tr>
    </w:tbl>
    <w:p w14:paraId="156FAC18" w14:textId="5F4E5AFC" w:rsidR="00841E0D" w:rsidRPr="0076602A" w:rsidRDefault="00841E0D" w:rsidP="00BB6F25">
      <w:pPr>
        <w:autoSpaceDE w:val="0"/>
        <w:autoSpaceDN w:val="0"/>
        <w:spacing w:before="16" w:after="0" w:line="204" w:lineRule="auto"/>
      </w:pPr>
    </w:p>
    <w:sectPr w:rsidR="00841E0D" w:rsidRPr="0076602A" w:rsidSect="00034616">
      <w:pgSz w:w="11900" w:h="16840"/>
      <w:pgMar w:top="232" w:right="930" w:bottom="218" w:left="6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022965">
    <w:abstractNumId w:val="8"/>
  </w:num>
  <w:num w:numId="2" w16cid:durableId="1112820474">
    <w:abstractNumId w:val="6"/>
  </w:num>
  <w:num w:numId="3" w16cid:durableId="1136337102">
    <w:abstractNumId w:val="5"/>
  </w:num>
  <w:num w:numId="4" w16cid:durableId="93791798">
    <w:abstractNumId w:val="4"/>
  </w:num>
  <w:num w:numId="5" w16cid:durableId="1635408916">
    <w:abstractNumId w:val="7"/>
  </w:num>
  <w:num w:numId="6" w16cid:durableId="363674064">
    <w:abstractNumId w:val="3"/>
  </w:num>
  <w:num w:numId="7" w16cid:durableId="77559990">
    <w:abstractNumId w:val="2"/>
  </w:num>
  <w:num w:numId="8" w16cid:durableId="542521627">
    <w:abstractNumId w:val="1"/>
  </w:num>
  <w:num w:numId="9" w16cid:durableId="180133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6B5"/>
    <w:rsid w:val="00034616"/>
    <w:rsid w:val="00054554"/>
    <w:rsid w:val="0006063C"/>
    <w:rsid w:val="0008446E"/>
    <w:rsid w:val="000871AF"/>
    <w:rsid w:val="000C3D45"/>
    <w:rsid w:val="000C7A40"/>
    <w:rsid w:val="0015074B"/>
    <w:rsid w:val="001C5E6A"/>
    <w:rsid w:val="002722F2"/>
    <w:rsid w:val="0029639D"/>
    <w:rsid w:val="003007FA"/>
    <w:rsid w:val="00326F90"/>
    <w:rsid w:val="005042B5"/>
    <w:rsid w:val="0055236F"/>
    <w:rsid w:val="005A48A5"/>
    <w:rsid w:val="005C3936"/>
    <w:rsid w:val="005F348D"/>
    <w:rsid w:val="00604EC8"/>
    <w:rsid w:val="006148C1"/>
    <w:rsid w:val="0076602A"/>
    <w:rsid w:val="00841E0D"/>
    <w:rsid w:val="0089656F"/>
    <w:rsid w:val="009C3E3E"/>
    <w:rsid w:val="009D7DEC"/>
    <w:rsid w:val="00A46A24"/>
    <w:rsid w:val="00AA1D8D"/>
    <w:rsid w:val="00AB5F48"/>
    <w:rsid w:val="00B47730"/>
    <w:rsid w:val="00BB6F25"/>
    <w:rsid w:val="00C1278A"/>
    <w:rsid w:val="00C26DE1"/>
    <w:rsid w:val="00C46A6D"/>
    <w:rsid w:val="00CB0664"/>
    <w:rsid w:val="00DF19DF"/>
    <w:rsid w:val="00E045B9"/>
    <w:rsid w:val="00E97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79234"/>
  <w14:defaultImageDpi w14:val="300"/>
  <w15:docId w15:val="{6F3C4BD4-D98D-4C21-BD34-959787B6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bindra</cp:lastModifiedBy>
  <cp:revision>14</cp:revision>
  <dcterms:created xsi:type="dcterms:W3CDTF">2024-09-27T17:16:00Z</dcterms:created>
  <dcterms:modified xsi:type="dcterms:W3CDTF">2024-09-30T04:47:00Z</dcterms:modified>
  <cp:category/>
</cp:coreProperties>
</file>