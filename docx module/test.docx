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</w:t>
      </w:r>
    </w:p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ashish, aaa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p>
      <w:pPr>
        <w:pStyle w:val="ListBullet"/>
      </w:pPr>
      <w:r>
        <w:t>Lorem ipsum dolor sit amet.</w:t>
      </w:r>
    </w:p>
    <w:p>
      <w:pPr>
        <w:pStyle w:val="ListBullet"/>
      </w:pPr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